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Veterinary Clinic – Core Database Schema (Draft for Review)</w:t>
      </w:r>
    </w:p>
    <w:p>
      <w:r>
        <w:t>Foundational schema to support Visit Entry, Admin Completion, Preventive Care, Visit Dashboard, POS Sync, Reminders, Network Ingest, and Certificates. Types are MySQL 8‑friendly.</w:t>
      </w:r>
    </w:p>
    <w:p>
      <w:pPr>
        <w:pStyle w:val="Heading2"/>
      </w:pPr>
      <w:r>
        <w:t>1) Owners &amp; Mobiles</w:t>
      </w:r>
    </w:p>
    <w:p>
      <w:r>
        <w:t>owners</w:t>
      </w:r>
    </w:p>
    <w:p>
      <w:r>
        <w:t>• id — BIGINT UNSIGNED PK AI</w:t>
      </w:r>
    </w:p>
    <w:p>
      <w:r>
        <w:t>• first_name — VARCHAR(60) NOT NULL</w:t>
      </w:r>
    </w:p>
    <w:p>
      <w:r>
        <w:t>• middle_name — VARCHAR(60) NULL</w:t>
      </w:r>
    </w:p>
    <w:p>
      <w:r>
        <w:t>• last_name — VARCHAR(60) NOT NULL</w:t>
      </w:r>
    </w:p>
    <w:p>
      <w:r>
        <w:t>• locality — VARCHAR(120) NULL</w:t>
      </w:r>
    </w:p>
    <w:p>
      <w:r>
        <w:t>• address — VARCHAR(255) NULL</w:t>
      </w:r>
    </w:p>
    <w:p>
      <w:r>
        <w:t>• status — ENUM('active','provisional','merged') DEFAULT 'active'</w:t>
      </w:r>
    </w:p>
    <w:p>
      <w:r>
        <w:t>• created_at — DATETIME NOT NULL</w:t>
      </w:r>
    </w:p>
    <w:p>
      <w:r>
        <w:t>• updated_at — DATETIME NOT NULL</w:t>
      </w:r>
    </w:p>
    <w:p>
      <w:r>
        <w:t>owner_mobiles</w:t>
      </w:r>
    </w:p>
    <w:p>
      <w:r>
        <w:t>• id — BIGINT UNSIGNED PK AI</w:t>
      </w:r>
    </w:p>
    <w:p>
      <w:r>
        <w:t>• owner_id — BIGINT UNSIGNED NOT NULL FK→owners.id ON DELETE CASCADE</w:t>
      </w:r>
    </w:p>
    <w:p>
      <w:r>
        <w:t>• mobile_e164 — VARCHAR(20) NOT NULL</w:t>
      </w:r>
    </w:p>
    <w:p>
      <w:r>
        <w:t>• is_primary — TINYINT(1) NOT NULL DEFAULT 0</w:t>
      </w:r>
    </w:p>
    <w:p>
      <w:r>
        <w:t>• is_verified — TINYINT(1) NOT NULL DEFAULT 0</w:t>
      </w:r>
    </w:p>
    <w:p>
      <w:r>
        <w:t>• created_at — DATETIME NOT NULL</w:t>
      </w:r>
    </w:p>
    <w:p>
      <w:r>
        <w:t>Indexes: UNIQUE(owner_id, mobile_e164), INDEX(mobile_e164), CHECK one primary per owner (app logic).</w:t>
      </w:r>
    </w:p>
    <w:p>
      <w:pPr>
        <w:pStyle w:val="Heading2"/>
      </w:pPr>
      <w:r>
        <w:t>2) Species &amp; Breeds (Reference)</w:t>
      </w:r>
    </w:p>
    <w:p>
      <w:r>
        <w:t>species</w:t>
      </w:r>
    </w:p>
    <w:p>
      <w:r>
        <w:t>• id — BIGINT UNSIGNED PK AI</w:t>
      </w:r>
    </w:p>
    <w:p>
      <w:r>
        <w:t>• name — VARCHAR(40) UNIQUE NOT NULL</w:t>
      </w:r>
    </w:p>
    <w:p>
      <w:r>
        <w:t>breeds</w:t>
      </w:r>
    </w:p>
    <w:p>
      <w:r>
        <w:t>• id — BIGINT UNSIGNED PK AI</w:t>
      </w:r>
    </w:p>
    <w:p>
      <w:r>
        <w:t>• species_id — BIGINT UNSIGNED NOT NULL FK→species.id ON DELETE CASCADE</w:t>
      </w:r>
    </w:p>
    <w:p>
      <w:r>
        <w:t>• name — VARCHAR(80) NOT NULL</w:t>
      </w:r>
    </w:p>
    <w:p>
      <w:r>
        <w:t>• UNIQUE — (species_id, name)</w:t>
      </w:r>
    </w:p>
    <w:p>
      <w:pPr>
        <w:pStyle w:val="Heading2"/>
      </w:pPr>
      <w:r>
        <w:t>3) Pets</w:t>
      </w:r>
    </w:p>
    <w:p>
      <w:r>
        <w:t>• id — BIGINT UNSIGNED PK AI</w:t>
      </w:r>
    </w:p>
    <w:p>
      <w:r>
        <w:t>• owner_id — BIGINT UNSIGNED NOT NULL FK→owners.id ON DELETE CASCADE</w:t>
      </w:r>
    </w:p>
    <w:p>
      <w:r>
        <w:t>• unique_id — CHAR(6) NOT NULL UNIQUE (format YY####)</w:t>
      </w:r>
    </w:p>
    <w:p>
      <w:r>
        <w:t>• pet_name — VARCHAR(80) NULL</w:t>
      </w:r>
    </w:p>
    <w:p>
      <w:r>
        <w:t>• species_id — BIGINT UNSIGNED NULL FK→species.id</w:t>
      </w:r>
    </w:p>
    <w:p>
      <w:r>
        <w:t>• breed_id — BIGINT UNSIGNED NULL FK→breeds.id</w:t>
      </w:r>
    </w:p>
    <w:p>
      <w:r>
        <w:t>• gender — ENUM('male','female','unknown') DEFAULT 'unknown'</w:t>
      </w:r>
    </w:p>
    <w:p>
      <w:r>
        <w:t>• dob — DATE NULL</w:t>
      </w:r>
    </w:p>
    <w:p>
      <w:r>
        <w:t>• age_years — TINYINT UNSIGNED NULL</w:t>
      </w:r>
    </w:p>
    <w:p>
      <w:r>
        <w:t>• age_months — TINYINT UNSIGNED NULL</w:t>
      </w:r>
    </w:p>
    <w:p>
      <w:r>
        <w:t>• microchip — VARCHAR(32) NULL</w:t>
      </w:r>
    </w:p>
    <w:p>
      <w:r>
        <w:t>• notes — TEXT NULL</w:t>
      </w:r>
    </w:p>
    <w:p>
      <w:r>
        <w:t>• status — ENUM('active','provisional','archived','merged') DEFAULT 'active'</w:t>
      </w:r>
    </w:p>
    <w:p>
      <w:r>
        <w:t>• created_at — DATETIME NOT NULL</w:t>
      </w:r>
    </w:p>
    <w:p>
      <w:r>
        <w:t>• updated_at — DATETIME NOT NULL</w:t>
      </w:r>
    </w:p>
    <w:p>
      <w:r>
        <w:t>Indexes: INDEX(owner_id), INDEX(unique_id).</w:t>
      </w:r>
    </w:p>
    <w:p>
      <w:pPr>
        <w:pStyle w:val="Heading2"/>
      </w:pPr>
      <w:r>
        <w:t>4) Counters (ID Generators)</w:t>
      </w:r>
    </w:p>
    <w:p>
      <w:r>
        <w:t>year_counters</w:t>
      </w:r>
    </w:p>
    <w:p>
      <w:r>
        <w:t>• id — INT PK AI</w:t>
      </w:r>
    </w:p>
    <w:p>
      <w:r>
        <w:t>• year_two — CHAR(2) NOT NULL UNIQUE</w:t>
      </w:r>
    </w:p>
    <w:p>
      <w:r>
        <w:t>• last_seq — INT UNSIGNED NOT NULL DEFAULT 0</w:t>
      </w:r>
    </w:p>
    <w:p>
      <w:r>
        <w:t>• updated_at — DATETIME NOT NULL</w:t>
      </w:r>
    </w:p>
    <w:p>
      <w:r>
        <w:t>Usage: transaction with SELECT ... FOR UPDATE; unique_id = CONCAT(year_two, LPAD(last_seq+1, 4, '0')).</w:t>
      </w:r>
    </w:p>
    <w:p>
      <w:r>
        <w:t>visit_seq_counters</w:t>
      </w:r>
    </w:p>
    <w:p>
      <w:r>
        <w:t>• id — BIGINT PK AI</w:t>
      </w:r>
    </w:p>
    <w:p>
      <w:r>
        <w:t>• pet_id — BIGINT UNSIGNED NOT NULL UNIQUE FK→pets.id ON DELETE CASCADE</w:t>
      </w:r>
    </w:p>
    <w:p>
      <w:r>
        <w:t>• last_visit_seq — INT UNSIGNED NOT NULL DEFAULT 0</w:t>
      </w:r>
    </w:p>
    <w:p>
      <w:r>
        <w:t>• updated_at — DATETIME NOT NULL</w:t>
      </w:r>
    </w:p>
    <w:p>
      <w:r>
        <w:t>Usage: per-pet v#### sequence.</w:t>
      </w:r>
    </w:p>
    <w:p>
      <w:pPr>
        <w:pStyle w:val="Heading2"/>
      </w:pPr>
      <w:r>
        <w:t>5) Visits</w:t>
      </w:r>
    </w:p>
    <w:p>
      <w:r>
        <w:t>• id — BIGINT UNSIGNED PK AI</w:t>
      </w:r>
    </w:p>
    <w:p>
      <w:r>
        <w:t>• pet_id — BIGINT UNSIGNED NOT NULL FK→pets.id ON DELETE CASCADE</w:t>
      </w:r>
    </w:p>
    <w:p>
      <w:r>
        <w:t>• visit_date — DATE NOT NULL</w:t>
      </w:r>
    </w:p>
    <w:p>
      <w:r>
        <w:t>• visit_seq — INT UNSIGNED NOT NULL COMMENT 'v#### per pet'</w:t>
      </w:r>
    </w:p>
    <w:p>
      <w:r>
        <w:t>• status — ENUM('open','closed') DEFAULT 'open'</w:t>
      </w:r>
    </w:p>
    <w:p>
      <w:r>
        <w:t>• source — ENUM('android','web','pos-only','ingest','email','whatsapp') DEFAULT 'web'</w:t>
      </w:r>
    </w:p>
    <w:p>
      <w:r>
        <w:t>• reason — VARCHAR(200) NULL</w:t>
      </w:r>
    </w:p>
    <w:p>
      <w:r>
        <w:t>• remarks — TEXT NULL</w:t>
      </w:r>
    </w:p>
    <w:p>
      <w:r>
        <w:t>• next_visit — DATE NULL</w:t>
      </w:r>
    </w:p>
    <w:p>
      <w:r>
        <w:t>• created_by — BIGINT NULL</w:t>
      </w:r>
    </w:p>
    <w:p>
      <w:r>
        <w:t>• created_at — DATETIME NOT NULL</w:t>
      </w:r>
    </w:p>
    <w:p>
      <w:r>
        <w:t>• updated_at — DATETIME NOT NULL</w:t>
      </w:r>
    </w:p>
    <w:p>
      <w:r>
        <w:t>Unique Index: UNIQUE(pet_id, visit_date, visit_seq).</w:t>
      </w:r>
    </w:p>
    <w:p>
      <w:pPr>
        <w:pStyle w:val="Heading2"/>
      </w:pPr>
      <w:r>
        <w:t>6) Documents (Files Index)</w:t>
      </w:r>
    </w:p>
    <w:p>
      <w:r>
        <w:t>• id — BIGINT UNSIGNED PK AI</w:t>
      </w:r>
    </w:p>
    <w:p>
      <w:r>
        <w:t>• patient_unique_id — CHAR(6) NOT NULL</w:t>
      </w:r>
    </w:p>
    <w:p>
      <w:r>
        <w:t>• pet_id — BIGINT UNSIGNED NOT NULL FK→pets.id ON DELETE CASCADE</w:t>
      </w:r>
    </w:p>
    <w:p>
      <w:r>
        <w:t>• visit_id — BIGINT UNSIGNED NULL FK→visits.id ON DELETE SET NULL</w:t>
      </w:r>
    </w:p>
    <w:p>
      <w:r>
        <w:t>• type — ENUM('photo','prescription','doc','xray','lab','usg','invoice','vaccine','deworm','tick','consent','referral','qrcode','barcode','medscan') NOT NULL</w:t>
      </w:r>
    </w:p>
    <w:p>
      <w:r>
        <w:t>• subtype — VARCHAR(60) NULL</w:t>
      </w:r>
    </w:p>
    <w:p>
      <w:r>
        <w:t>• path — VARCHAR(255) NOT NULL</w:t>
      </w:r>
    </w:p>
    <w:p>
      <w:r>
        <w:t>• filename — VARCHAR(180) NOT NULL</w:t>
      </w:r>
    </w:p>
    <w:p>
      <w:r>
        <w:t>• source — ENUM('android','web','pos','ingest','email','whatsapp') NOT NULL</w:t>
      </w:r>
    </w:p>
    <w:p>
      <w:r>
        <w:t>• ref_id — VARCHAR(60) NULL</w:t>
      </w:r>
    </w:p>
    <w:p>
      <w:r>
        <w:t>• seq — SMALLINT UNSIGNED NULL</w:t>
      </w:r>
    </w:p>
    <w:p>
      <w:r>
        <w:t>• mime — VARCHAR(80) NULL</w:t>
      </w:r>
    </w:p>
    <w:p>
      <w:r>
        <w:t>• size_bytes — INT UNSIGNED NULL</w:t>
      </w:r>
    </w:p>
    <w:p>
      <w:r>
        <w:t>• captured_at — DATETIME NOT NULL</w:t>
      </w:r>
    </w:p>
    <w:p>
      <w:r>
        <w:t>• checksum_sha1 — CHAR(40) NULL</w:t>
      </w:r>
    </w:p>
    <w:p>
      <w:r>
        <w:t>• created_at — DATETIME NOT NULL</w:t>
      </w:r>
    </w:p>
    <w:p>
      <w:r>
        <w:t>Indexes: INDEX(pet_id, captured_at), INDEX(visit_id), INDEX(type, captured_at), INDEX(ref_id), INDEX(patient_unique_id).</w:t>
      </w:r>
    </w:p>
    <w:p>
      <w:pPr>
        <w:pStyle w:val="Heading2"/>
      </w:pPr>
      <w:r>
        <w:t>7) Preventive Care</w:t>
      </w:r>
    </w:p>
    <w:p>
      <w:r>
        <w:t>preventive_templates (seeded)</w:t>
      </w:r>
    </w:p>
    <w:p>
      <w:r>
        <w:t>• id — BIGINT PK AI</w:t>
      </w:r>
    </w:p>
    <w:p>
      <w:r>
        <w:t>• species_id — BIGINT UNSIGNED NULL</w:t>
      </w:r>
    </w:p>
    <w:p>
      <w:r>
        <w:t>• type — ENUM('vaccine','deworm','tickflea') NOT NULL</w:t>
      </w:r>
    </w:p>
    <w:p>
      <w:r>
        <w:t>• subtype — VARCHAR(80) NULL</w:t>
      </w:r>
    </w:p>
    <w:p>
      <w:r>
        <w:t>• json_rules — JSON NOT NULL</w:t>
      </w:r>
    </w:p>
    <w:p>
      <w:r>
        <w:t>• active — TINYINT(1) NOT NULL DEFAULT 1</w:t>
      </w:r>
    </w:p>
    <w:p>
      <w:r>
        <w:t>preventive_plans</w:t>
      </w:r>
    </w:p>
    <w:p>
      <w:r>
        <w:t>• id — BIGINT PK AI</w:t>
      </w:r>
    </w:p>
    <w:p>
      <w:r>
        <w:t>• pet_id — BIGINT UNSIGNED NOT NULL FK→pets.id ON DELETE CASCADE</w:t>
      </w:r>
    </w:p>
    <w:p>
      <w:r>
        <w:t>• type — ENUM('vaccine','deworm','tickflea') NOT NULL</w:t>
      </w:r>
    </w:p>
    <w:p>
      <w:r>
        <w:t>• status — ENUM('active','paused') DEFAULT 'active'</w:t>
      </w:r>
    </w:p>
    <w:p>
      <w:r>
        <w:t>• created_at — DATETIME NOT NULL</w:t>
      </w:r>
    </w:p>
    <w:p>
      <w:r>
        <w:t>preventive_items</w:t>
      </w:r>
    </w:p>
    <w:p>
      <w:r>
        <w:t>• id — BIGINT PK AI</w:t>
      </w:r>
    </w:p>
    <w:p>
      <w:r>
        <w:t>• plan_id — BIGINT UNSIGNED NOT NULL FK→preventive_plans.id ON DELETE CASCADE</w:t>
      </w:r>
    </w:p>
    <w:p>
      <w:r>
        <w:t>• type — ENUM('vaccine','deworm','tickflea') NOT NULL</w:t>
      </w:r>
    </w:p>
    <w:p>
      <w:r>
        <w:t>• subtype — VARCHAR(80) NULL</w:t>
      </w:r>
    </w:p>
    <w:p>
      <w:r>
        <w:t>• due_date — DATE NOT NULL</w:t>
      </w:r>
    </w:p>
    <w:p>
      <w:r>
        <w:t>• window_start — DATE NULL</w:t>
      </w:r>
    </w:p>
    <w:p>
      <w:r>
        <w:t>• window_end — DATE NULL</w:t>
      </w:r>
    </w:p>
    <w:p>
      <w:r>
        <w:t>• status — ENUM('scheduled','overdue','done','skipped') DEFAULT 'scheduled'</w:t>
      </w:r>
    </w:p>
    <w:p>
      <w:r>
        <w:t>• reminder_state — ENUM('none','pending','sent','confirmed') DEFAULT 'pending'</w:t>
      </w:r>
    </w:p>
    <w:p>
      <w:r>
        <w:t>• last_reminder_at — DATETIME NULL</w:t>
      </w:r>
    </w:p>
    <w:p>
      <w:r>
        <w:t>• visit_id — BIGINT UNSIGNED NULL FK→visits.id ON DELETE SET NULL</w:t>
      </w:r>
    </w:p>
    <w:p>
      <w:r>
        <w:t>• notes — VARCHAR(180) NULL</w:t>
      </w:r>
    </w:p>
    <w:p>
      <w:r>
        <w:t>• created_at — DATETIME NOT NULL</w:t>
      </w:r>
    </w:p>
    <w:p>
      <w:r>
        <w:t>preventive_events</w:t>
      </w:r>
    </w:p>
    <w:p>
      <w:r>
        <w:t>• id — BIGINT PK AI</w:t>
      </w:r>
    </w:p>
    <w:p>
      <w:r>
        <w:t>• item_id — BIGINT UNSIGNED NULL FK→preventive_items.id ON DELETE SET NULL</w:t>
      </w:r>
    </w:p>
    <w:p>
      <w:r>
        <w:t>• pet_id — BIGINT UNSIGNED NOT NULL FK→pets.id ON DELETE CASCADE</w:t>
      </w:r>
    </w:p>
    <w:p>
      <w:r>
        <w:t>• date_given — DATE NOT NULL</w:t>
      </w:r>
    </w:p>
    <w:p>
      <w:r>
        <w:t>• visit_id — BIGINT UNSIGNED NULL FK→visits.id ON DELETE SET NULL</w:t>
      </w:r>
    </w:p>
    <w:p>
      <w:r>
        <w:t>• captured_by — ENUM('android','web','pos','ingest','email','whatsapp') NOT NULL</w:t>
      </w:r>
    </w:p>
    <w:p>
      <w:r>
        <w:t>• dose_ml — DECIMAL(5,2) NULL</w:t>
      </w:r>
    </w:p>
    <w:p>
      <w:r>
        <w:t>• route — VARCHAR(20) NULL</w:t>
      </w:r>
    </w:p>
    <w:p>
      <w:r>
        <w:t>• site — VARCHAR(40) NULL</w:t>
      </w:r>
    </w:p>
    <w:p>
      <w:r>
        <w:t>• manufacturer — VARCHAR(80) NULL</w:t>
      </w:r>
    </w:p>
    <w:p>
      <w:r>
        <w:t>• batch — VARCHAR(40) NULL</w:t>
      </w:r>
    </w:p>
    <w:p>
      <w:r>
        <w:t>• expiry — DATE NULL</w:t>
      </w:r>
    </w:p>
    <w:p>
      <w:r>
        <w:t>• created_at — DATETIME NOT NULL</w:t>
      </w:r>
    </w:p>
    <w:p>
      <w:pPr>
        <w:pStyle w:val="Heading2"/>
      </w:pPr>
      <w:r>
        <w:t>8) POS Integration</w:t>
      </w:r>
    </w:p>
    <w:p>
      <w:r>
        <w:t>pos_invoices</w:t>
      </w:r>
    </w:p>
    <w:p>
      <w:r>
        <w:t>• id — BIGINT PK AI</w:t>
      </w:r>
    </w:p>
    <w:p>
      <w:r>
        <w:t>• pet_id — BIGINT UNSIGNED NOT NULL FK→pets.id ON DELETE CASCADE</w:t>
      </w:r>
    </w:p>
    <w:p>
      <w:r>
        <w:t>• visit_id — BIGINT UNSIGNED NULL FK→visits.id ON DELETE SET NULL</w:t>
      </w:r>
    </w:p>
    <w:p>
      <w:r>
        <w:t>• unique_id — CHAR(6) NOT NULL</w:t>
      </w:r>
    </w:p>
    <w:p>
      <w:r>
        <w:t>• invoice_id — VARCHAR(40) NOT NULL UNIQUE</w:t>
      </w:r>
    </w:p>
    <w:p>
      <w:r>
        <w:t>• sale_datetime — DATETIME NOT NULL</w:t>
      </w:r>
    </w:p>
    <w:p>
      <w:r>
        <w:t>• total_amount — DECIMAL(10,2) NULL</w:t>
      </w:r>
    </w:p>
    <w:p>
      <w:r>
        <w:t>• source — ENUM('webhook','poll') NOT NULL</w:t>
      </w:r>
    </w:p>
    <w:p>
      <w:r>
        <w:t>• created_at — DATETIME NOT NULL</w:t>
      </w:r>
    </w:p>
    <w:p>
      <w:r>
        <w:t>pos_invoice_items</w:t>
      </w:r>
    </w:p>
    <w:p>
      <w:r>
        <w:t>• id — BIGINT PK AI</w:t>
      </w:r>
    </w:p>
    <w:p>
      <w:r>
        <w:t>• invoice_db_id — BIGINT UNSIGNED NOT NULL FK→pos_invoices.id ON DELETE CASCADE</w:t>
      </w:r>
    </w:p>
    <w:p>
      <w:r>
        <w:t>• product_code — VARCHAR(60) NULL</w:t>
      </w:r>
    </w:p>
    <w:p>
      <w:r>
        <w:t>• product_name — VARCHAR(120) NOT NULL</w:t>
      </w:r>
    </w:p>
    <w:p>
      <w:r>
        <w:t>• quantity — DECIMAL(10,2) NOT NULL</w:t>
      </w:r>
    </w:p>
    <w:p>
      <w:r>
        <w:t>• unit_price — DECIMAL(10,2) NULL</w:t>
      </w:r>
    </w:p>
    <w:p>
      <w:pPr>
        <w:pStyle w:val="Heading2"/>
      </w:pPr>
      <w:r>
        <w:t>9) Reminders</w:t>
      </w:r>
    </w:p>
    <w:p>
      <w:r>
        <w:t>• id — BIGINT PK AI</w:t>
      </w:r>
    </w:p>
    <w:p>
      <w:r>
        <w:t>• pet_id — BIGINT UNSIGNED NOT NULL FK→pets.id ON DELETE CASCADE</w:t>
      </w:r>
    </w:p>
    <w:p>
      <w:r>
        <w:t>• owner_id — BIGINT UNSIGNED NOT NULL FK→owners.id ON DELETE CASCADE</w:t>
      </w:r>
    </w:p>
    <w:p>
      <w:r>
        <w:t>• type — ENUM('visit','vaccine','deworm','tickflea','custom') NOT NULL</w:t>
      </w:r>
    </w:p>
    <w:p>
      <w:r>
        <w:t>• subtype — VARCHAR(60) NULL</w:t>
      </w:r>
    </w:p>
    <w:p>
      <w:r>
        <w:t>• due_date — DATE NOT NULL</w:t>
      </w:r>
    </w:p>
    <w:p>
      <w:r>
        <w:t>• status — ENUM('pending','sent','snoozed','skipped','failed') DEFAULT 'pending'</w:t>
      </w:r>
    </w:p>
    <w:p>
      <w:r>
        <w:t>• channel — ENUM('whatsapp','sms','both') DEFAULT 'whatsapp'</w:t>
      </w:r>
    </w:p>
    <w:p>
      <w:r>
        <w:t>• last_attempt_at — DATETIME NULL</w:t>
      </w:r>
    </w:p>
    <w:p>
      <w:r>
        <w:t>• attempts_count — TINYINT UNSIGNED NOT NULL DEFAULT 0</w:t>
      </w:r>
    </w:p>
    <w:p>
      <w:r>
        <w:t>• created_at — DATETIME NOT NULL</w:t>
      </w:r>
    </w:p>
    <w:p>
      <w:r>
        <w:t>reminder_templates: id, type, subtype, channel, language, template_text, updated_at.</w:t>
      </w:r>
    </w:p>
    <w:p>
      <w:pPr>
        <w:pStyle w:val="Heading2"/>
      </w:pPr>
      <w:r>
        <w:t>10) Certificates &amp; Templates</w:t>
      </w:r>
    </w:p>
    <w:p>
      <w:r>
        <w:t>cert_templates</w:t>
      </w:r>
    </w:p>
    <w:p>
      <w:r>
        <w:t>• id — BIGINT PK AI</w:t>
      </w:r>
    </w:p>
    <w:p>
      <w:r>
        <w:t>• name — VARCHAR(120) NOT NULL</w:t>
      </w:r>
    </w:p>
    <w:p>
      <w:r>
        <w:t>• category — ENUM('certificate','report','letter') NOT NULL</w:t>
      </w:r>
    </w:p>
    <w:p>
      <w:r>
        <w:t>• status — ENUM('active','inactive') DEFAULT 'active'</w:t>
      </w:r>
    </w:p>
    <w:p>
      <w:r>
        <w:t>• html — LONGTEXT NOT NULL</w:t>
      </w:r>
    </w:p>
    <w:p>
      <w:r>
        <w:t>• updated_at — DATETIME NOT NULL</w:t>
      </w:r>
    </w:p>
    <w:p>
      <w:r>
        <w:t>cert_generated</w:t>
      </w:r>
    </w:p>
    <w:p>
      <w:r>
        <w:t>• id — BIGINT PK AI</w:t>
      </w:r>
    </w:p>
    <w:p>
      <w:r>
        <w:t>• template_id — BIGINT UNSIGNED NOT NULL FK→cert_templates.id ON DELETE RESTRICT</w:t>
      </w:r>
    </w:p>
    <w:p>
      <w:r>
        <w:t>• pet_id — BIGINT UNSIGNED NOT NULL FK→pets.id</w:t>
      </w:r>
    </w:p>
    <w:p>
      <w:r>
        <w:t>• visit_id — BIGINT UNSIGNED NULL FK→visits.id</w:t>
      </w:r>
    </w:p>
    <w:p>
      <w:r>
        <w:t>• path — VARCHAR(255) NOT NULL</w:t>
      </w:r>
    </w:p>
    <w:p>
      <w:r>
        <w:t>• filename — VARCHAR(160) NOT NULL</w:t>
      </w:r>
    </w:p>
    <w:p>
      <w:r>
        <w:t>• created_by — BIGINT UNSIGNED NULL</w:t>
      </w:r>
    </w:p>
    <w:p>
      <w:r>
        <w:t>• created_at — DATETIME NOT NULL</w:t>
      </w:r>
    </w:p>
    <w:p>
      <w:pPr>
        <w:pStyle w:val="Heading2"/>
      </w:pPr>
      <w:r>
        <w:t>11) Users &amp; Roles (basic)</w:t>
      </w:r>
    </w:p>
    <w:p>
      <w:r>
        <w:t>users: id, name, email, password_hash, role ENUM('frontdesk','doctor','admin'), created_at, updated_at.</w:t>
      </w:r>
    </w:p>
    <w:p>
      <w:r>
        <w:t>api_tokens (if JWT/Personal tokens): id, user_id, token, last_used_at, revoked.</w:t>
      </w:r>
    </w:p>
    <w:p>
      <w:pPr>
        <w:pStyle w:val="Heading2"/>
      </w:pPr>
      <w:r>
        <w:t>12) Indexing &amp; Performance</w:t>
      </w:r>
    </w:p>
    <w:p>
      <w:r>
        <w:t>- Fast search: INDEX on owner_mobiles.mobile_e164, pets.unique_id, pets.owner_id.</w:t>
        <w:br/>
        <w:t>- Documents heavy read: INDEX(pet_id, captured_at), partial index on type.</w:t>
        <w:br/>
        <w:t>- Preventive due: INDEX(preventive_items.due_date, status).</w:t>
        <w:br/>
        <w:t>- Reminders: INDEX(due_date, status).</w:t>
        <w:br/>
        <w:t>- POS invoices: UNIQUE(invoice_id), INDEX(unique_id).</w:t>
      </w:r>
    </w:p>
    <w:p>
      <w:pPr>
        <w:pStyle w:val="Heading2"/>
      </w:pPr>
      <w:r>
        <w:t>13) Time &amp; Clinic Day</w:t>
      </w:r>
    </w:p>
    <w:p>
      <w:r>
        <w:t>- Store timestamps in UTC; keep clinic-day window (e.g., 04:00–03:59 IST) in config.</w:t>
        <w:br/>
        <w:t>- Visits auto-close at clinic-day 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