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Reminders Engine Spec</w:t>
      </w:r>
    </w:p>
    <w:p>
      <w:r>
        <w:t>This document specifies the design for the reminders system that will notify pet owners about upcoming visits, preventive care due dates, and overdue events.</w:t>
      </w:r>
    </w:p>
    <w:p>
      <w:pPr>
        <w:pStyle w:val="Heading2"/>
      </w:pPr>
      <w:r>
        <w:t>1) Overview</w:t>
      </w:r>
    </w:p>
    <w:p>
      <w:r>
        <w:t>- Centralized engine for sending reminders across channels (WhatsApp, SMS initially).</w:t>
        <w:br/>
        <w:t>- Sources:</w:t>
        <w:br/>
        <w:t xml:space="preserve">  • Next visit dates (from visits table).</w:t>
        <w:br/>
        <w:t xml:space="preserve">  • Preventive care due dates (vaccination, deworming, tick/flea).</w:t>
        <w:br/>
        <w:t xml:space="preserve">  • Overdue preventive care.</w:t>
        <w:br/>
        <w:t xml:space="preserve">  • Custom events (certificates, lab result collection, etc.).</w:t>
        <w:br/>
        <w:t>- Supports daily call sheet generation for staff follow-ups.</w:t>
      </w:r>
    </w:p>
    <w:p>
      <w:pPr>
        <w:pStyle w:val="Heading2"/>
      </w:pPr>
      <w:r>
        <w:t>2) Data Model</w:t>
      </w:r>
    </w:p>
    <w:p>
      <w:r>
        <w:t>- reminders_queue:</w:t>
        <w:br/>
        <w:t xml:space="preserve">  • id</w:t>
        <w:br/>
        <w:t xml:space="preserve">  • unique_id (pet)</w:t>
        <w:br/>
        <w:t xml:space="preserve">  • owner_id</w:t>
        <w:br/>
        <w:t xml:space="preserve">  • due_date</w:t>
        <w:br/>
        <w:t xml:space="preserve">  • type (visit, vaccine, deworm, tickflea, custom)</w:t>
        <w:br/>
        <w:t xml:space="preserve">  • subtype (optional – e.g. Rabies, DHPP)</w:t>
        <w:br/>
        <w:t xml:space="preserve">  • status (pending, sent, snoozed, skipped, failed)</w:t>
        <w:br/>
        <w:t xml:space="preserve">  • channel (whatsapp, sms, both)</w:t>
        <w:br/>
        <w:t xml:space="preserve">  • last_attempt_at</w:t>
        <w:br/>
        <w:t xml:space="preserve">  • attempts_count</w:t>
        <w:br/>
        <w:t>- reminder_templates:</w:t>
        <w:br/>
        <w:t xml:space="preserve">  • id, type, subtype, channel, language, template_text (merge fields allowed).</w:t>
      </w:r>
    </w:p>
    <w:p>
      <w:pPr>
        <w:pStyle w:val="Heading2"/>
      </w:pPr>
      <w:r>
        <w:t>3) Scheduling Logic</w:t>
      </w:r>
    </w:p>
    <w:p>
      <w:r>
        <w:t>- Each source event (next visit, preventive due) generates one or more reminder queue items.</w:t>
        <w:br/>
        <w:t>- Cadence (default):</w:t>
        <w:br/>
        <w:t xml:space="preserve">  • T-7 days before due</w:t>
        <w:br/>
        <w:t xml:space="preserve">  • T-1 day before due</w:t>
        <w:br/>
        <w:t xml:space="preserve">  • T+3 days after due (overdue)</w:t>
        <w:br/>
        <w:t xml:space="preserve">  • T+14 days after due (escalation)</w:t>
        <w:br/>
        <w:t>- Customizable per clinic.</w:t>
        <w:br/>
        <w:t>- Preventive care rules use due_date from preventive_items table.</w:t>
        <w:br/>
        <w:t>- Next visit reminders use next_visit_date from visits table.</w:t>
      </w:r>
    </w:p>
    <w:p>
      <w:pPr>
        <w:pStyle w:val="Heading2"/>
      </w:pPr>
      <w:r>
        <w:t>4) Sending Process</w:t>
      </w:r>
    </w:p>
    <w:p>
      <w:r>
        <w:t>- Daily job scans reminders_queue for pending items whose send date = today.</w:t>
        <w:br/>
        <w:t>- For each item:</w:t>
        <w:br/>
        <w:t xml:space="preserve">  • Merge fields: {OwnerName}, {PetName}, {Species}, {DueDate}, {ClinicName}, etc.</w:t>
        <w:br/>
        <w:t xml:space="preserve">  • Send via configured channel API (WhatsApp Business API, SMS gateway).</w:t>
        <w:br/>
        <w:t xml:space="preserve">  • Update status = sent, log timestamp.</w:t>
        <w:br/>
        <w:t>- Retry failed sends up to N times (configurable).</w:t>
      </w:r>
    </w:p>
    <w:p>
      <w:pPr>
        <w:pStyle w:val="Heading2"/>
      </w:pPr>
      <w:r>
        <w:t>5) Daily Call Sheet</w:t>
      </w:r>
    </w:p>
    <w:p>
      <w:r>
        <w:t>- Separate report generated daily (days customizable, default 3 days ahead).</w:t>
        <w:br/>
        <w:t>- Lists all appointments in that window: Owner name, Pet name, Mobile(s), Appointment date/time, Type.</w:t>
        <w:br/>
        <w:t>- Used by staff to manually confirm by phone.</w:t>
        <w:br/>
        <w:t>- Export as CSV/PDF.</w:t>
      </w:r>
    </w:p>
    <w:p>
      <w:pPr>
        <w:pStyle w:val="Heading2"/>
      </w:pPr>
      <w:r>
        <w:t>6) Snooze / Skip</w:t>
      </w:r>
    </w:p>
    <w:p>
      <w:r>
        <w:t>- Snooze: postpone reminder by X days; keeps status = pending.</w:t>
        <w:br/>
        <w:t>- Skip: cancel this reminder; requires reason.</w:t>
        <w:br/>
        <w:t>- Actions available in preventive care schedule view and visit page.</w:t>
      </w:r>
    </w:p>
    <w:p>
      <w:pPr>
        <w:pStyle w:val="Heading2"/>
      </w:pPr>
      <w:r>
        <w:t>7) UI Components</w:t>
      </w:r>
    </w:p>
    <w:p>
      <w:r>
        <w:t>- Reminders dashboard:</w:t>
        <w:br/>
        <w:t xml:space="preserve">  • Tabs: Pending, Sent, Failed, Snoozed, Skipped.</w:t>
        <w:br/>
        <w:t xml:space="preserve">  • Filters: date range, type, channel.</w:t>
        <w:br/>
        <w:t xml:space="preserve">  • Bulk actions: resend, snooze, skip.</w:t>
        <w:br/>
        <w:t>- Patient dashboard widget:</w:t>
        <w:br/>
        <w:t xml:space="preserve">  • Shows upcoming reminders for that pet/owner.</w:t>
        <w:br/>
        <w:t xml:space="preserve">  • Allows inline snooze/skip.</w:t>
      </w:r>
    </w:p>
    <w:p>
      <w:pPr>
        <w:pStyle w:val="Heading2"/>
      </w:pPr>
      <w:r>
        <w:t>8) Permissions</w:t>
      </w:r>
    </w:p>
    <w:p>
      <w:r>
        <w:t>- Front desk: view, snooze, skip reminders; view call sheet.</w:t>
        <w:br/>
        <w:t>- Doctor: same as front desk.</w:t>
        <w:br/>
        <w:t>- Admin: all + edit templates, adjust cadence, resend failed.</w:t>
      </w:r>
    </w:p>
    <w:p>
      <w:pPr>
        <w:pStyle w:val="Heading2"/>
      </w:pPr>
      <w:r>
        <w:t>9) API Endpoints</w:t>
      </w:r>
    </w:p>
    <w:p>
      <w:r>
        <w:t>- GET /api/reminders?status=pending&amp;date=YYYY-MM-DD</w:t>
        <w:br/>
        <w:t>- POST /api/reminders/{id}/send</w:t>
        <w:br/>
        <w:t>- POST /api/reminders/{id}/snooze</w:t>
        <w:br/>
        <w:t>- POST /api/reminders/{id}/skip</w:t>
        <w:br/>
        <w:t>- GET /api/reminders/call-sheet?days_ahead=N</w:t>
        <w:br/>
        <w:t>- GET /api/reminders/templates</w:t>
        <w:br/>
        <w:t>- PATCH /api/reminders/templates/{id}</w:t>
      </w:r>
    </w:p>
    <w:p>
      <w:pPr>
        <w:pStyle w:val="Heading2"/>
      </w:pPr>
      <w:r>
        <w:t>10) Background Jobs</w:t>
      </w:r>
    </w:p>
    <w:p>
      <w:r>
        <w:t>- Daily reminder processor (cron): picks due reminders, sends, logs status.</w:t>
        <w:br/>
        <w:t>- Daily call sheet generator.</w:t>
        <w:br/>
        <w:t>- Optional hourly run for higher-frequency cadences.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