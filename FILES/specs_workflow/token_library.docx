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Veterinary Clinic – Token Library</w:t>
      </w:r>
    </w:p>
    <w:p>
      <w:r>
        <w:t>This token library defines all placeholder tokens available for use in certificate, report, and letter templates. Tokens are wrapped in double curly braces {{TOKEN_NAME}} and are replaced dynamically with data from the system at generation time.</w:t>
      </w:r>
    </w:p>
    <w:p>
      <w:pPr>
        <w:pStyle w:val="Heading2"/>
      </w:pPr>
      <w:r>
        <w:t>1) Owner Tokens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Token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Example Value</w:t>
            </w:r>
          </w:p>
        </w:tc>
      </w:tr>
      <w:tr>
        <w:tc>
          <w:tcPr>
            <w:tcW w:type="dxa" w:w="2880"/>
          </w:tcPr>
          <w:p>
            <w:r>
              <w:t>{{OWNER_NAME}}</w:t>
            </w:r>
          </w:p>
        </w:tc>
        <w:tc>
          <w:tcPr>
            <w:tcW w:type="dxa" w:w="2880"/>
          </w:tcPr>
          <w:p>
            <w:r>
              <w:t>Full name of the pet owner</w:t>
            </w:r>
          </w:p>
        </w:tc>
        <w:tc>
          <w:tcPr>
            <w:tcW w:type="dxa" w:w="2880"/>
          </w:tcPr>
          <w:p>
            <w:r>
              <w:t>John Doe</w:t>
            </w:r>
          </w:p>
        </w:tc>
      </w:tr>
      <w:tr>
        <w:tc>
          <w:tcPr>
            <w:tcW w:type="dxa" w:w="2880"/>
          </w:tcPr>
          <w:p>
            <w:r>
              <w:t>{{OWNER_FIRST_NAME}}</w:t>
            </w:r>
          </w:p>
        </w:tc>
        <w:tc>
          <w:tcPr>
            <w:tcW w:type="dxa" w:w="2880"/>
          </w:tcPr>
          <w:p>
            <w:r>
              <w:t>First name of the pet owner</w:t>
            </w:r>
          </w:p>
        </w:tc>
        <w:tc>
          <w:tcPr>
            <w:tcW w:type="dxa" w:w="2880"/>
          </w:tcPr>
          <w:p>
            <w:r>
              <w:t>John</w:t>
            </w:r>
          </w:p>
        </w:tc>
      </w:tr>
      <w:tr>
        <w:tc>
          <w:tcPr>
            <w:tcW w:type="dxa" w:w="2880"/>
          </w:tcPr>
          <w:p>
            <w:r>
              <w:t>{{OWNER_LAST_NAME}}</w:t>
            </w:r>
          </w:p>
        </w:tc>
        <w:tc>
          <w:tcPr>
            <w:tcW w:type="dxa" w:w="2880"/>
          </w:tcPr>
          <w:p>
            <w:r>
              <w:t>Last name of the pet owner</w:t>
            </w:r>
          </w:p>
        </w:tc>
        <w:tc>
          <w:tcPr>
            <w:tcW w:type="dxa" w:w="2880"/>
          </w:tcPr>
          <w:p>
            <w:r>
              <w:t>Doe</w:t>
            </w:r>
          </w:p>
        </w:tc>
      </w:tr>
      <w:tr>
        <w:tc>
          <w:tcPr>
            <w:tcW w:type="dxa" w:w="2880"/>
          </w:tcPr>
          <w:p>
            <w:r>
              <w:t>{{OWNER_MOBILE}}</w:t>
            </w:r>
          </w:p>
        </w:tc>
        <w:tc>
          <w:tcPr>
            <w:tcW w:type="dxa" w:w="2880"/>
          </w:tcPr>
          <w:p>
            <w:r>
              <w:t>Primary mobile number</w:t>
            </w:r>
          </w:p>
        </w:tc>
        <w:tc>
          <w:tcPr>
            <w:tcW w:type="dxa" w:w="2880"/>
          </w:tcPr>
          <w:p>
            <w:r>
              <w:t>+91 9876543210</w:t>
            </w:r>
          </w:p>
        </w:tc>
      </w:tr>
      <w:tr>
        <w:tc>
          <w:tcPr>
            <w:tcW w:type="dxa" w:w="2880"/>
          </w:tcPr>
          <w:p>
            <w:r>
              <w:t>{{OWNER_MOBILE_2}}</w:t>
            </w:r>
          </w:p>
        </w:tc>
        <w:tc>
          <w:tcPr>
            <w:tcW w:type="dxa" w:w="2880"/>
          </w:tcPr>
          <w:p>
            <w:r>
              <w:t>Secondary mobile number</w:t>
            </w:r>
          </w:p>
        </w:tc>
        <w:tc>
          <w:tcPr>
            <w:tcW w:type="dxa" w:w="2880"/>
          </w:tcPr>
          <w:p>
            <w:r>
              <w:t>+91 9123456789</w:t>
            </w:r>
          </w:p>
        </w:tc>
      </w:tr>
      <w:tr>
        <w:tc>
          <w:tcPr>
            <w:tcW w:type="dxa" w:w="2880"/>
          </w:tcPr>
          <w:p>
            <w:r>
              <w:t>{{OWNER_EMAIL}}</w:t>
            </w:r>
          </w:p>
        </w:tc>
        <w:tc>
          <w:tcPr>
            <w:tcW w:type="dxa" w:w="2880"/>
          </w:tcPr>
          <w:p>
            <w:r>
              <w:t>Email address</w:t>
            </w:r>
          </w:p>
        </w:tc>
        <w:tc>
          <w:tcPr>
            <w:tcW w:type="dxa" w:w="2880"/>
          </w:tcPr>
          <w:p>
            <w:r>
              <w:t>john@example.com</w:t>
            </w:r>
          </w:p>
        </w:tc>
      </w:tr>
      <w:tr>
        <w:tc>
          <w:tcPr>
            <w:tcW w:type="dxa" w:w="2880"/>
          </w:tcPr>
          <w:p>
            <w:r>
              <w:t>{{OWNER_ADDRESS}}</w:t>
            </w:r>
          </w:p>
        </w:tc>
        <w:tc>
          <w:tcPr>
            <w:tcW w:type="dxa" w:w="2880"/>
          </w:tcPr>
          <w:p>
            <w:r>
              <w:t>Full address</w:t>
            </w:r>
          </w:p>
        </w:tc>
        <w:tc>
          <w:tcPr>
            <w:tcW w:type="dxa" w:w="2880"/>
          </w:tcPr>
          <w:p>
            <w:r>
              <w:t>123 Main Street, City, State</w:t>
            </w:r>
          </w:p>
        </w:tc>
      </w:tr>
    </w:tbl>
    <w:p>
      <w:pPr>
        <w:pStyle w:val="Heading2"/>
      </w:pPr>
      <w:r>
        <w:t>2) Pet Tokens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Token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Example Value</w:t>
            </w:r>
          </w:p>
        </w:tc>
      </w:tr>
      <w:tr>
        <w:tc>
          <w:tcPr>
            <w:tcW w:type="dxa" w:w="2880"/>
          </w:tcPr>
          <w:p>
            <w:r>
              <w:t>{{PET_NAME}}</w:t>
            </w:r>
          </w:p>
        </w:tc>
        <w:tc>
          <w:tcPr>
            <w:tcW w:type="dxa" w:w="2880"/>
          </w:tcPr>
          <w:p>
            <w:r>
              <w:t>Pet's name</w:t>
            </w:r>
          </w:p>
        </w:tc>
        <w:tc>
          <w:tcPr>
            <w:tcW w:type="dxa" w:w="2880"/>
          </w:tcPr>
          <w:p>
            <w:r>
              <w:t>Bella</w:t>
            </w:r>
          </w:p>
        </w:tc>
      </w:tr>
      <w:tr>
        <w:tc>
          <w:tcPr>
            <w:tcW w:type="dxa" w:w="2880"/>
          </w:tcPr>
          <w:p>
            <w:r>
              <w:t>{{SPECIES}}</w:t>
            </w:r>
          </w:p>
        </w:tc>
        <w:tc>
          <w:tcPr>
            <w:tcW w:type="dxa" w:w="2880"/>
          </w:tcPr>
          <w:p>
            <w:r>
              <w:t>Species of the pet</w:t>
            </w:r>
          </w:p>
        </w:tc>
        <w:tc>
          <w:tcPr>
            <w:tcW w:type="dxa" w:w="2880"/>
          </w:tcPr>
          <w:p>
            <w:r>
              <w:t>Canine</w:t>
            </w:r>
          </w:p>
        </w:tc>
      </w:tr>
      <w:tr>
        <w:tc>
          <w:tcPr>
            <w:tcW w:type="dxa" w:w="2880"/>
          </w:tcPr>
          <w:p>
            <w:r>
              <w:t>{{BREED}}</w:t>
            </w:r>
          </w:p>
        </w:tc>
        <w:tc>
          <w:tcPr>
            <w:tcW w:type="dxa" w:w="2880"/>
          </w:tcPr>
          <w:p>
            <w:r>
              <w:t>Breed of the pet</w:t>
            </w:r>
          </w:p>
        </w:tc>
        <w:tc>
          <w:tcPr>
            <w:tcW w:type="dxa" w:w="2880"/>
          </w:tcPr>
          <w:p>
            <w:r>
              <w:t>Labrador Retriever</w:t>
            </w:r>
          </w:p>
        </w:tc>
      </w:tr>
      <w:tr>
        <w:tc>
          <w:tcPr>
            <w:tcW w:type="dxa" w:w="2880"/>
          </w:tcPr>
          <w:p>
            <w:r>
              <w:t>{{COLOR}}</w:t>
            </w:r>
          </w:p>
        </w:tc>
        <w:tc>
          <w:tcPr>
            <w:tcW w:type="dxa" w:w="2880"/>
          </w:tcPr>
          <w:p>
            <w:r>
              <w:t>Color/Markings</w:t>
            </w:r>
          </w:p>
        </w:tc>
        <w:tc>
          <w:tcPr>
            <w:tcW w:type="dxa" w:w="2880"/>
          </w:tcPr>
          <w:p>
            <w:r>
              <w:t>Golden</w:t>
            </w:r>
          </w:p>
        </w:tc>
      </w:tr>
      <w:tr>
        <w:tc>
          <w:tcPr>
            <w:tcW w:type="dxa" w:w="2880"/>
          </w:tcPr>
          <w:p>
            <w:r>
              <w:t>{{AGE}}</w:t>
            </w:r>
          </w:p>
        </w:tc>
        <w:tc>
          <w:tcPr>
            <w:tcW w:type="dxa" w:w="2880"/>
          </w:tcPr>
          <w:p>
            <w:r>
              <w:t>Age (formatted)</w:t>
            </w:r>
          </w:p>
        </w:tc>
        <w:tc>
          <w:tcPr>
            <w:tcW w:type="dxa" w:w="2880"/>
          </w:tcPr>
          <w:p>
            <w:r>
              <w:t>3 years 2 months</w:t>
            </w:r>
          </w:p>
        </w:tc>
      </w:tr>
      <w:tr>
        <w:tc>
          <w:tcPr>
            <w:tcW w:type="dxa" w:w="2880"/>
          </w:tcPr>
          <w:p>
            <w:r>
              <w:t>{{BIRTH_DATE}}</w:t>
            </w:r>
          </w:p>
        </w:tc>
        <w:tc>
          <w:tcPr>
            <w:tcW w:type="dxa" w:w="2880"/>
          </w:tcPr>
          <w:p>
            <w:r>
              <w:t>Date of birth</w:t>
            </w:r>
          </w:p>
        </w:tc>
        <w:tc>
          <w:tcPr>
            <w:tcW w:type="dxa" w:w="2880"/>
          </w:tcPr>
          <w:p>
            <w:r>
              <w:t>2019-06-14</w:t>
            </w:r>
          </w:p>
        </w:tc>
      </w:tr>
      <w:tr>
        <w:tc>
          <w:tcPr>
            <w:tcW w:type="dxa" w:w="2880"/>
          </w:tcPr>
          <w:p>
            <w:r>
              <w:t>{{DISTINGUISHING_MARK}}</w:t>
            </w:r>
          </w:p>
        </w:tc>
        <w:tc>
          <w:tcPr>
            <w:tcW w:type="dxa" w:w="2880"/>
          </w:tcPr>
          <w:p>
            <w:r>
              <w:t>Unique identifying marks</w:t>
            </w:r>
          </w:p>
        </w:tc>
        <w:tc>
          <w:tcPr>
            <w:tcW w:type="dxa" w:w="2880"/>
          </w:tcPr>
          <w:p>
            <w:r>
              <w:t>White patch on chest</w:t>
            </w:r>
          </w:p>
        </w:tc>
      </w:tr>
      <w:tr>
        <w:tc>
          <w:tcPr>
            <w:tcW w:type="dxa" w:w="2880"/>
          </w:tcPr>
          <w:p>
            <w:r>
              <w:t>{{MICROCHIP_NUMBER}}</w:t>
            </w:r>
          </w:p>
        </w:tc>
        <w:tc>
          <w:tcPr>
            <w:tcW w:type="dxa" w:w="2880"/>
          </w:tcPr>
          <w:p>
            <w:r>
              <w:t>Microchip ID</w:t>
            </w:r>
          </w:p>
        </w:tc>
        <w:tc>
          <w:tcPr>
            <w:tcW w:type="dxa" w:w="2880"/>
          </w:tcPr>
          <w:p>
            <w:r>
              <w:t>985121041234567</w:t>
            </w:r>
          </w:p>
        </w:tc>
      </w:tr>
      <w:tr>
        <w:tc>
          <w:tcPr>
            <w:tcW w:type="dxa" w:w="2880"/>
          </w:tcPr>
          <w:p>
            <w:r>
              <w:t>{{STERILIZATION_STATUS}}</w:t>
            </w:r>
          </w:p>
        </w:tc>
        <w:tc>
          <w:tcPr>
            <w:tcW w:type="dxa" w:w="2880"/>
          </w:tcPr>
          <w:p>
            <w:r>
              <w:t>Neutered/Spayed status</w:t>
            </w:r>
          </w:p>
        </w:tc>
        <w:tc>
          <w:tcPr>
            <w:tcW w:type="dxa" w:w="2880"/>
          </w:tcPr>
          <w:p>
            <w:r>
              <w:t>Spayed</w:t>
            </w:r>
          </w:p>
        </w:tc>
      </w:tr>
      <w:tr>
        <w:tc>
          <w:tcPr>
            <w:tcW w:type="dxa" w:w="2880"/>
          </w:tcPr>
          <w:p>
            <w:r>
              <w:t>{{MATING_PREFERENCES}}</w:t>
            </w:r>
          </w:p>
        </w:tc>
        <w:tc>
          <w:tcPr>
            <w:tcW w:type="dxa" w:w="2880"/>
          </w:tcPr>
          <w:p>
            <w:r>
              <w:t>Breeding status/preferences</w:t>
            </w:r>
          </w:p>
        </w:tc>
        <w:tc>
          <w:tcPr>
            <w:tcW w:type="dxa" w:w="2880"/>
          </w:tcPr>
          <w:p>
            <w:r>
              <w:t>Not for breeding</w:t>
            </w:r>
          </w:p>
        </w:tc>
      </w:tr>
    </w:tbl>
    <w:p>
      <w:pPr>
        <w:pStyle w:val="Heading2"/>
      </w:pPr>
      <w:r>
        <w:t>3) Visit Tokens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Token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Example Value</w:t>
            </w:r>
          </w:p>
        </w:tc>
      </w:tr>
      <w:tr>
        <w:tc>
          <w:tcPr>
            <w:tcW w:type="dxa" w:w="2880"/>
          </w:tcPr>
          <w:p>
            <w:r>
              <w:t>{{VISIT_DATE}}</w:t>
            </w:r>
          </w:p>
        </w:tc>
        <w:tc>
          <w:tcPr>
            <w:tcW w:type="dxa" w:w="2880"/>
          </w:tcPr>
          <w:p>
            <w:r>
              <w:t>Date of the visit</w:t>
            </w:r>
          </w:p>
        </w:tc>
        <w:tc>
          <w:tcPr>
            <w:tcW w:type="dxa" w:w="2880"/>
          </w:tcPr>
          <w:p>
            <w:r>
              <w:t>2025-08-10</w:t>
            </w:r>
          </w:p>
        </w:tc>
      </w:tr>
      <w:tr>
        <w:tc>
          <w:tcPr>
            <w:tcW w:type="dxa" w:w="2880"/>
          </w:tcPr>
          <w:p>
            <w:r>
              <w:t>{{VACCINATION_STATUS}}</w:t>
            </w:r>
          </w:p>
        </w:tc>
        <w:tc>
          <w:tcPr>
            <w:tcW w:type="dxa" w:w="2880"/>
          </w:tcPr>
          <w:p>
            <w:r>
              <w:t>Summary of vaccinations</w:t>
            </w:r>
          </w:p>
        </w:tc>
        <w:tc>
          <w:tcPr>
            <w:tcW w:type="dxa" w:w="2880"/>
          </w:tcPr>
          <w:p>
            <w:r>
              <w:t>Rabies (due 2026-05-12), DHPPi (done 2025-06-01)</w:t>
            </w:r>
          </w:p>
        </w:tc>
      </w:tr>
      <w:tr>
        <w:tc>
          <w:tcPr>
            <w:tcW w:type="dxa" w:w="2880"/>
          </w:tcPr>
          <w:p>
            <w:r>
              <w:t>{{DEWORMING_STATUS}}</w:t>
            </w:r>
          </w:p>
        </w:tc>
        <w:tc>
          <w:tcPr>
            <w:tcW w:type="dxa" w:w="2880"/>
          </w:tcPr>
          <w:p>
            <w:r>
              <w:t>Summary of deworming</w:t>
            </w:r>
          </w:p>
        </w:tc>
        <w:tc>
          <w:tcPr>
            <w:tcW w:type="dxa" w:w="2880"/>
          </w:tcPr>
          <w:p>
            <w:r>
              <w:t>Last done: 2025-04-10, Next due: 2025-10-10</w:t>
            </w:r>
          </w:p>
        </w:tc>
      </w:tr>
      <w:tr>
        <w:tc>
          <w:tcPr>
            <w:tcW w:type="dxa" w:w="2880"/>
          </w:tcPr>
          <w:p>
            <w:r>
              <w:t>{{TICK_FLEA_STATUS}}</w:t>
            </w:r>
          </w:p>
        </w:tc>
        <w:tc>
          <w:tcPr>
            <w:tcW w:type="dxa" w:w="2880"/>
          </w:tcPr>
          <w:p>
            <w:r>
              <w:t>Summary of tick/flea control</w:t>
            </w:r>
          </w:p>
        </w:tc>
        <w:tc>
          <w:tcPr>
            <w:tcW w:type="dxa" w:w="2880"/>
          </w:tcPr>
          <w:p>
            <w:r>
              <w:t>Last done: 2025-05-15</w:t>
            </w:r>
          </w:p>
        </w:tc>
      </w:tr>
      <w:tr>
        <w:tc>
          <w:tcPr>
            <w:tcW w:type="dxa" w:w="2880"/>
          </w:tcPr>
          <w:p>
            <w:r>
              <w:t>{{VACCINATION_SUMMARY}}</w:t>
            </w:r>
          </w:p>
        </w:tc>
        <w:tc>
          <w:tcPr>
            <w:tcW w:type="dxa" w:w="2880"/>
          </w:tcPr>
          <w:p>
            <w:r>
              <w:t>All vaccine records</w:t>
            </w:r>
          </w:p>
        </w:tc>
        <w:tc>
          <w:tcPr>
            <w:tcW w:type="dxa" w:w="2880"/>
          </w:tcPr>
          <w:p>
            <w:r>
              <w:t>Rabies, DHPPi, Lepto</w:t>
            </w:r>
          </w:p>
        </w:tc>
      </w:tr>
      <w:tr>
        <w:tc>
          <w:tcPr>
            <w:tcW w:type="dxa" w:w="2880"/>
          </w:tcPr>
          <w:p>
            <w:r>
              <w:t>{{PRESCRIPTION_SUMMARY}}</w:t>
            </w:r>
          </w:p>
        </w:tc>
        <w:tc>
          <w:tcPr>
            <w:tcW w:type="dxa" w:w="2880"/>
          </w:tcPr>
          <w:p>
            <w:r>
              <w:t>List of prescribed meds</w:t>
            </w:r>
          </w:p>
        </w:tc>
        <w:tc>
          <w:tcPr>
            <w:tcW w:type="dxa" w:w="2880"/>
          </w:tcPr>
          <w:p>
            <w:r>
              <w:t>Amoxicillin 500mg – 10 tabs</w:t>
            </w:r>
          </w:p>
        </w:tc>
      </w:tr>
    </w:tbl>
    <w:p>
      <w:pPr>
        <w:pStyle w:val="Heading2"/>
      </w:pPr>
      <w:r>
        <w:t>4) Clinic Tokens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Token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Example Value</w:t>
            </w:r>
          </w:p>
        </w:tc>
      </w:tr>
      <w:tr>
        <w:tc>
          <w:tcPr>
            <w:tcW w:type="dxa" w:w="2880"/>
          </w:tcPr>
          <w:p>
            <w:r>
              <w:t>{{CLINIC_NAME}}</w:t>
            </w:r>
          </w:p>
        </w:tc>
        <w:tc>
          <w:tcPr>
            <w:tcW w:type="dxa" w:w="2880"/>
          </w:tcPr>
          <w:p>
            <w:r>
              <w:t>Clinic name</w:t>
            </w:r>
          </w:p>
        </w:tc>
        <w:tc>
          <w:tcPr>
            <w:tcW w:type="dxa" w:w="2880"/>
          </w:tcPr>
          <w:p>
            <w:r>
              <w:t>Metro Vet Multispeciality Pet Clinic</w:t>
            </w:r>
          </w:p>
        </w:tc>
      </w:tr>
      <w:tr>
        <w:tc>
          <w:tcPr>
            <w:tcW w:type="dxa" w:w="2880"/>
          </w:tcPr>
          <w:p>
            <w:r>
              <w:t>{{CLINIC_ADDRESS}}</w:t>
            </w:r>
          </w:p>
        </w:tc>
        <w:tc>
          <w:tcPr>
            <w:tcW w:type="dxa" w:w="2880"/>
          </w:tcPr>
          <w:p>
            <w:r>
              <w:t>Clinic address</w:t>
            </w:r>
          </w:p>
        </w:tc>
        <w:tc>
          <w:tcPr>
            <w:tcW w:type="dxa" w:w="2880"/>
          </w:tcPr>
          <w:p>
            <w:r>
              <w:t>Shop 1-2, Karan Woodz Building, Pune</w:t>
            </w:r>
          </w:p>
        </w:tc>
      </w:tr>
      <w:tr>
        <w:tc>
          <w:tcPr>
            <w:tcW w:type="dxa" w:w="2880"/>
          </w:tcPr>
          <w:p>
            <w:r>
              <w:t>{{CLINIC_MOBILE}}</w:t>
            </w:r>
          </w:p>
        </w:tc>
        <w:tc>
          <w:tcPr>
            <w:tcW w:type="dxa" w:w="2880"/>
          </w:tcPr>
          <w:p>
            <w:r>
              <w:t>Clinic phone number</w:t>
            </w:r>
          </w:p>
        </w:tc>
        <w:tc>
          <w:tcPr>
            <w:tcW w:type="dxa" w:w="2880"/>
          </w:tcPr>
          <w:p>
            <w:r>
              <w:t>+91 7020241565</w:t>
            </w:r>
          </w:p>
        </w:tc>
      </w:tr>
      <w:tr>
        <w:tc>
          <w:tcPr>
            <w:tcW w:type="dxa" w:w="2880"/>
          </w:tcPr>
          <w:p>
            <w:r>
              <w:t>{{CLINIC_EMAIL}}</w:t>
            </w:r>
          </w:p>
        </w:tc>
        <w:tc>
          <w:tcPr>
            <w:tcW w:type="dxa" w:w="2880"/>
          </w:tcPr>
          <w:p>
            <w:r>
              <w:t>Clinic email</w:t>
            </w:r>
          </w:p>
        </w:tc>
        <w:tc>
          <w:tcPr>
            <w:tcW w:type="dxa" w:w="2880"/>
          </w:tcPr>
          <w:p>
            <w:r>
              <w:t>info@metrovets.com</w:t>
            </w:r>
          </w:p>
        </w:tc>
      </w:tr>
      <w:tr>
        <w:tc>
          <w:tcPr>
            <w:tcW w:type="dxa" w:w="2880"/>
          </w:tcPr>
          <w:p>
            <w:r>
              <w:t>{{CLINIC_WEBSITE}}</w:t>
            </w:r>
          </w:p>
        </w:tc>
        <w:tc>
          <w:tcPr>
            <w:tcW w:type="dxa" w:w="2880"/>
          </w:tcPr>
          <w:p>
            <w:r>
              <w:t>Clinic website URL</w:t>
            </w:r>
          </w:p>
        </w:tc>
        <w:tc>
          <w:tcPr>
            <w:tcW w:type="dxa" w:w="2880"/>
          </w:tcPr>
          <w:p>
            <w:r>
              <w:t>https://metrovets.com</w:t>
            </w:r>
          </w:p>
        </w:tc>
      </w:tr>
      <w:tr>
        <w:tc>
          <w:tcPr>
            <w:tcW w:type="dxa" w:w="2880"/>
          </w:tcPr>
          <w:p>
            <w:r>
              <w:t>{{CLINIC_LOGO}}</w:t>
            </w:r>
          </w:p>
        </w:tc>
        <w:tc>
          <w:tcPr>
            <w:tcW w:type="dxa" w:w="2880"/>
          </w:tcPr>
          <w:p>
            <w:r>
              <w:t>Logo image placeholder</w:t>
            </w:r>
          </w:p>
        </w:tc>
        <w:tc>
          <w:tcPr>
            <w:tcW w:type="dxa" w:w="2880"/>
          </w:tcPr>
          <w:p>
            <w:r>
              <w:t>[logo]</w:t>
            </w:r>
          </w:p>
        </w:tc>
      </w:tr>
    </w:tbl>
    <w:p>
      <w:pPr>
        <w:pStyle w:val="Heading2"/>
      </w:pPr>
      <w:r>
        <w:t>5) Doctor Tokens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Token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Example Value</w:t>
            </w:r>
          </w:p>
        </w:tc>
      </w:tr>
      <w:tr>
        <w:tc>
          <w:tcPr>
            <w:tcW w:type="dxa" w:w="2880"/>
          </w:tcPr>
          <w:p>
            <w:r>
              <w:t>{{DOCTOR_FULL_NAME}}</w:t>
            </w:r>
          </w:p>
        </w:tc>
        <w:tc>
          <w:tcPr>
            <w:tcW w:type="dxa" w:w="2880"/>
          </w:tcPr>
          <w:p>
            <w:r>
              <w:t>Full name of the doctor</w:t>
            </w:r>
          </w:p>
        </w:tc>
        <w:tc>
          <w:tcPr>
            <w:tcW w:type="dxa" w:w="2880"/>
          </w:tcPr>
          <w:p>
            <w:r>
              <w:t>Dr. Arvind Chauhan</w:t>
            </w:r>
          </w:p>
        </w:tc>
      </w:tr>
      <w:tr>
        <w:tc>
          <w:tcPr>
            <w:tcW w:type="dxa" w:w="2880"/>
          </w:tcPr>
          <w:p>
            <w:r>
              <w:t>{{DOCTOR_EMAIL}}</w:t>
            </w:r>
          </w:p>
        </w:tc>
        <w:tc>
          <w:tcPr>
            <w:tcW w:type="dxa" w:w="2880"/>
          </w:tcPr>
          <w:p>
            <w:r>
              <w:t>Doctor's email</w:t>
            </w:r>
          </w:p>
        </w:tc>
        <w:tc>
          <w:tcPr>
            <w:tcW w:type="dxa" w:w="2880"/>
          </w:tcPr>
          <w:p>
            <w:r>
              <w:t>dr.arvind@example.com</w:t>
            </w:r>
          </w:p>
        </w:tc>
      </w:tr>
      <w:tr>
        <w:tc>
          <w:tcPr>
            <w:tcW w:type="dxa" w:w="2880"/>
          </w:tcPr>
          <w:p>
            <w:r>
              <w:t>{{DOCTOR_MOBILE}}</w:t>
            </w:r>
          </w:p>
        </w:tc>
        <w:tc>
          <w:tcPr>
            <w:tcW w:type="dxa" w:w="2880"/>
          </w:tcPr>
          <w:p>
            <w:r>
              <w:t>Doctor's mobile number</w:t>
            </w:r>
          </w:p>
        </w:tc>
        <w:tc>
          <w:tcPr>
            <w:tcW w:type="dxa" w:w="2880"/>
          </w:tcPr>
          <w:p>
            <w:r>
              <w:t>+91 9123456789</w:t>
            </w:r>
          </w:p>
        </w:tc>
      </w:tr>
      <w:tr>
        <w:tc>
          <w:tcPr>
            <w:tcW w:type="dxa" w:w="2880"/>
          </w:tcPr>
          <w:p>
            <w:r>
              <w:t>{{DOCTOR_REGISTRATION_NUMBER}}</w:t>
            </w:r>
          </w:p>
        </w:tc>
        <w:tc>
          <w:tcPr>
            <w:tcW w:type="dxa" w:w="2880"/>
          </w:tcPr>
          <w:p>
            <w:r>
              <w:t>Vet registration number</w:t>
            </w:r>
          </w:p>
        </w:tc>
        <w:tc>
          <w:tcPr>
            <w:tcW w:type="dxa" w:w="2880"/>
          </w:tcPr>
          <w:p>
            <w:r>
              <w:t>MVS-2024-1234</w:t>
            </w:r>
          </w:p>
        </w:tc>
      </w:tr>
    </w:tbl>
    <w:p>
      <w:pPr>
        <w:pStyle w:val="Heading2"/>
      </w:pPr>
      <w:r>
        <w:t>6) Custom Tokens</w:t>
      </w:r>
    </w:p>
    <w:p>
      <w:r>
        <w:t>{{CUSTOM}} – Free text entered by the user at the time of certificate generation.</w:t>
        <w:br/>
        <w:t>{{SMALL_CUSTOM}} – Short free text for inline placeholders.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