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Management System - Updated Specification</w:t>
      </w:r>
    </w:p>
    <w:p>
      <w:pPr>
        <w:pStyle w:val="Heading2"/>
      </w:pPr>
      <w:r>
        <w:t>Modules/Workflows → Visit Creation (Entry Point)</w:t>
      </w:r>
    </w:p>
    <w:p>
      <w:r>
        <w:br/>
        <w:t xml:space="preserve">This workflow covers the patient-facing entry point for creating a visit, </w:t>
        <w:br/>
        <w:t xml:space="preserve">including handling of existing patients, provisional patient creation, </w:t>
        <w:br/>
        <w:t>and printing the prescription letterhead with QR/Barcode.</w:t>
        <w:br/>
      </w:r>
    </w:p>
    <w:p>
      <w:pPr>
        <w:pStyle w:val="Heading3"/>
      </w:pPr>
      <w:r>
        <w:t>Key Steps</w:t>
      </w:r>
    </w:p>
    <w:p>
      <w:r>
        <w:t>- Single auto-focused input for Mobile or Unique ID.</w:t>
      </w:r>
    </w:p>
    <w:p>
      <w:r>
        <w:t>- Parse input: 6 digits = Unique ID; otherwise treat as mobile.</w:t>
      </w:r>
    </w:p>
    <w:p>
      <w:r>
        <w:t>- If match found: show owner/pet chooser if needed, then print.</w:t>
      </w:r>
    </w:p>
    <w:p>
      <w:r>
        <w:t>- If no match found (by mobile): show options: Try another mobile, Back, Home, Continue to create new record.</w:t>
      </w:r>
    </w:p>
    <w:p>
      <w:r>
        <w:t>- If 'Continue': generate provisional Unique ID, create provisional patient &amp; pet, generate QR/Barcode, print provisional letterhead.</w:t>
      </w:r>
    </w:p>
    <w:p>
      <w:r>
        <w:t>- Multiple mobiles per patient supported.</w:t>
      </w:r>
    </w:p>
    <w:p>
      <w:r>
        <w:t>- Multiple pets per owner supported — each with own Unique ID; chooser shown if &gt;1 pet.</w:t>
      </w:r>
    </w:p>
    <w:p>
      <w:r>
        <w:t>- No auto-merge; admin reconciliation later.</w:t>
      </w:r>
    </w:p>
    <w:p>
      <w:pPr>
        <w:pStyle w:val="Heading3"/>
      </w:pPr>
      <w:r>
        <w:t>Provisional Record Handling</w:t>
      </w:r>
    </w:p>
    <w:p>
      <w:r>
        <w:br/>
        <w:t>When creating a provisional record, the system:</w:t>
        <w:br/>
        <w:t>- Generates Unique ID (YY#### format, per year counter).</w:t>
        <w:br/>
        <w:t>- Creates provisional patient (status=provisional, created_via=visit_entry).</w:t>
        <w:br/>
        <w:t>- Creates provisional pet linked to same Unique ID.</w:t>
        <w:br/>
        <w:t>- Generates and stores QR/Barcode as patient-level assets (v0000).</w:t>
        <w:br/>
        <w:t>- Prints letterhead with available details and blanks for the rest.</w:t>
        <w:br/>
        <w:t>- No auto-merge even if mobile later exists elsewhere.</w:t>
        <w:br/>
      </w:r>
    </w:p>
    <w:p>
      <w:pPr>
        <w:pStyle w:val="Heading3"/>
      </w:pPr>
      <w:r>
        <w:t>Background Processes</w:t>
      </w:r>
    </w:p>
    <w:p>
      <w:r>
        <w:br/>
        <w:t>- Logs all searches and prints (time, input type, result, user agent).</w:t>
        <w:br/>
        <w:t>- Stores QR/Barcode images with confirmed file naming convention in patient/year folder.</w:t>
        <w:br/>
        <w:t>- Indexes these assets in `documents` table.</w:t>
        <w:br/>
        <w:t>- Flags provisional records without pet/owner details for admin completion.</w:t>
        <w:br/>
      </w:r>
    </w:p>
    <w:p>
      <w:pPr>
        <w:pStyle w:val="Heading2"/>
      </w:pPr>
      <w:r>
        <w:t>Modules/Workflows → Admin: Complete Patient Details</w:t>
      </w:r>
    </w:p>
    <w:p>
      <w:r>
        <w:br/>
        <w:t xml:space="preserve">This workflow covers the admin-side process for completing the details </w:t>
        <w:br/>
        <w:t>of provisional records created from the Visit Creation entry point.</w:t>
        <w:br/>
      </w:r>
    </w:p>
    <w:p>
      <w:pPr>
        <w:pStyle w:val="Heading3"/>
      </w:pPr>
      <w:r>
        <w:t>Key Steps</w:t>
      </w:r>
    </w:p>
    <w:p>
      <w:r>
        <w:t>- Access provisional record from queue or search.</w:t>
      </w:r>
    </w:p>
    <w:p>
      <w:r>
        <w:t>- Fill owner details: name, mobiles (mark primary), locality/address.</w:t>
      </w:r>
    </w:p>
    <w:p>
      <w:r>
        <w:t>- Fill pet details: name, species, breed, gender, age (DOB or Y/M).</w:t>
      </w:r>
    </w:p>
    <w:p>
      <w:r>
        <w:t>- Upload pet images if available.</w:t>
      </w:r>
    </w:p>
    <w:p>
      <w:r>
        <w:t>- On save: change patient.status to active, retain Unique ID, keep QR/Barcode.</w:t>
      </w:r>
    </w:p>
    <w:p>
      <w:r>
        <w:t>- Allow adding more pets for the same owner (each gets new Unique ID).</w:t>
      </w:r>
    </w:p>
    <w:p>
      <w:r>
        <w:t>- Multiple mobiles per patient allowed; search matches any.</w:t>
      </w:r>
    </w:p>
    <w:p>
      <w:r>
        <w:t>- Flag possible duplicates for admin merge action.</w:t>
      </w:r>
    </w:p>
    <w:p>
      <w:pPr>
        <w:pStyle w:val="Heading2"/>
      </w:pPr>
      <w:r>
        <w:t>Appendix → Backlog (Nice-to-Have Features)</w:t>
      </w:r>
    </w:p>
    <w:p>
      <w:r>
        <w:t>- Visit stub with status=pending_print for pre-admin uploads.</w:t>
      </w:r>
    </w:p>
    <w:p>
      <w:r>
        <w:t>- Provisional reconciliation dashboard with merge tools.</w:t>
      </w:r>
    </w:p>
    <w:p>
      <w:r>
        <w:t>- POS sync integration with retry logic.</w:t>
      </w:r>
    </w:p>
    <w:p>
      <w:r>
        <w:t>- Reminders via WhatsApp/SMS.</w:t>
      </w:r>
    </w:p>
    <w:p>
      <w:r>
        <w:t>- Document previews and thumbnails.</w:t>
      </w:r>
    </w:p>
    <w:p>
      <w:r>
        <w:t>- OCR for prescriptions.</w:t>
      </w:r>
    </w:p>
    <w:p>
      <w:r>
        <w:t>- Android offline queue with retries.</w:t>
      </w:r>
    </w:p>
    <w:p>
      <w:r>
        <w:t>- Security hardening (rate-limit, CSRF, scan debounce).</w:t>
      </w:r>
    </w:p>
    <w:p>
      <w:r>
        <w:t>- Audit log with rollback for merges.</w:t>
      </w:r>
    </w:p>
    <w:p>
      <w:r>
        <w:t>- Storage lifecycle management.</w:t>
      </w:r>
    </w:p>
    <w:p>
      <w:r>
        <w:t>- Tagging &amp; advanced search.</w:t>
      </w:r>
    </w:p>
    <w:p>
      <w:r>
        <w:t>- Localization &amp; timezone handling.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