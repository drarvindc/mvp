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Visit View / Patient Dashboard Spec</w:t>
      </w:r>
    </w:p>
    <w:p>
      <w:r>
        <w:t>Central screen for handling today's visit, preventive care, documents, billing, and patient history.</w:t>
      </w:r>
    </w:p>
    <w:p>
      <w:pPr>
        <w:pStyle w:val="Heading2"/>
      </w:pPr>
      <w:r>
        <w:t>1) Entry Points</w:t>
      </w:r>
    </w:p>
    <w:p>
      <w:r>
        <w:t>- From Visit Creation flow after identification/print.</w:t>
        <w:br/>
        <w:t>- From scan (admin/doctor side): scanning Unique ID.</w:t>
        <w:br/>
        <w:t>- From global search.</w:t>
        <w:br/>
        <w:t>- From Today’s Queue (optional).</w:t>
      </w:r>
    </w:p>
    <w:p>
      <w:pPr>
        <w:pStyle w:val="Heading2"/>
      </w:pPr>
      <w:r>
        <w:t>2) Purpose</w:t>
      </w:r>
    </w:p>
    <w:p>
      <w:r>
        <w:t>- View today's visit summary.</w:t>
        <w:br/>
        <w:t>- Upload/review documents and photos.</w:t>
        <w:br/>
        <w:t>- View &amp; record preventive care.</w:t>
        <w:br/>
        <w:t>- See POS invoices.</w:t>
        <w:br/>
        <w:t>- Set next visit/follow-up.</w:t>
        <w:br/>
        <w:t>- Access admin completion, edit pet/owner, reprint letterhead, certificates.</w:t>
      </w:r>
    </w:p>
    <w:p>
      <w:pPr>
        <w:pStyle w:val="Heading2"/>
      </w:pPr>
      <w:r>
        <w:t>3) Layout (AdminLTE)</w:t>
      </w:r>
    </w:p>
    <w:p>
      <w:r>
        <w:t>A. Header bar:</w:t>
        <w:br/>
        <w:t>- Pet Card: Pet Name • Species/Breed • Gender/Age • Unique ID (QR)</w:t>
        <w:br/>
        <w:t>- Owner snippet: Owner Name • Primary mobile (+N more)</w:t>
        <w:br/>
        <w:t>- Badges: Visit: v####, Status, Date, Balance</w:t>
        <w:br/>
        <w:t>- Quick actions: Reprint letterhead, Start New Visit, Edit Pet/Owner, Certificate</w:t>
        <w:br/>
        <w:br/>
        <w:t>B. Tabs/Sections:</w:t>
        <w:br/>
        <w:t>1) Today’s Visit (default)</w:t>
        <w:br/>
        <w:t>2) Preventive Care</w:t>
        <w:br/>
        <w:t>3) Documents</w:t>
        <w:br/>
        <w:t>4) Billing (POS)</w:t>
        <w:br/>
        <w:t>5) Timeline</w:t>
      </w:r>
    </w:p>
    <w:p>
      <w:pPr>
        <w:pStyle w:val="Heading2"/>
      </w:pPr>
      <w:r>
        <w:t>4) Today’s Visit</w:t>
      </w:r>
    </w:p>
    <w:p>
      <w:r>
        <w:t>- Visit Summary chip: v#### • date • status</w:t>
        <w:br/>
        <w:t>- Notes box: quick add</w:t>
        <w:br/>
        <w:t>- Next Visit date picker + save (creates reminder)</w:t>
        <w:br/>
        <w:t>- Attachments grid: filters (all, prescription, lab, xray, usg, doc, photo, invoice, medscan)</w:t>
        <w:br/>
        <w:t>- Upload buttons: PC upload, Android QR scan</w:t>
        <w:br/>
        <w:t>- POS summary if available</w:t>
      </w:r>
    </w:p>
    <w:p>
      <w:pPr>
        <w:pStyle w:val="Heading2"/>
      </w:pPr>
      <w:r>
        <w:t>5) Preventive Care</w:t>
      </w:r>
    </w:p>
    <w:p>
      <w:r>
        <w:t>- Overview cards: Vaccination, Deworming, Tick/Flea</w:t>
        <w:br/>
        <w:t>- Show next due date, overdue badge, buttons (View schedule, Record Event)</w:t>
        <w:br/>
        <w:t>- Record Event modal: preselect due, date given, product details, attach photos</w:t>
        <w:br/>
        <w:t>- Save → marks done, creates next due, links to today’s visit</w:t>
        <w:br/>
        <w:t>- View Schedule: list upcoming, snooze, skip, mark done</w:t>
      </w:r>
    </w:p>
    <w:p>
      <w:pPr>
        <w:pStyle w:val="Heading2"/>
      </w:pPr>
      <w:r>
        <w:t>6) Documents</w:t>
      </w:r>
    </w:p>
    <w:p>
      <w:r>
        <w:t>- Filterable list across all visits</w:t>
        <w:br/>
        <w:t>- Columns: date/time, visit, type/subtype, filename, size, source, actions</w:t>
        <w:br/>
        <w:t>- Quick search</w:t>
        <w:br/>
        <w:t>- Late reports labelled with move option</w:t>
      </w:r>
    </w:p>
    <w:p>
      <w:pPr>
        <w:pStyle w:val="Heading2"/>
      </w:pPr>
      <w:r>
        <w:t>7) Billing (POS)</w:t>
      </w:r>
    </w:p>
    <w:p>
      <w:r>
        <w:t>- Invoice chips for today; click → details (items, totals, link to OSPOS)</w:t>
        <w:br/>
        <w:t>- If none: show none yet + last invoice for context</w:t>
        <w:br/>
        <w:t>- Attach invoice PDF if available</w:t>
      </w:r>
    </w:p>
    <w:p>
      <w:pPr>
        <w:pStyle w:val="Heading2"/>
      </w:pPr>
      <w:r>
        <w:t>8) Timeline</w:t>
      </w:r>
    </w:p>
    <w:p>
      <w:r>
        <w:t>- Reverse-chronological visits</w:t>
        <w:br/>
        <w:t>- Expandable blocks: notes, preventive events, documents, POS</w:t>
        <w:br/>
        <w:t>- Filters and year jumps</w:t>
      </w:r>
    </w:p>
    <w:p>
      <w:pPr>
        <w:pStyle w:val="Heading2"/>
      </w:pPr>
      <w:r>
        <w:t>9) Actions &amp; Shortcuts</w:t>
      </w:r>
    </w:p>
    <w:p>
      <w:r>
        <w:t>- Start New Visit Today</w:t>
        <w:br/>
        <w:t>- Reprint Letterhead</w:t>
        <w:br/>
        <w:t>- Certificate generator</w:t>
        <w:br/>
        <w:t>- Edit Pet/Owner</w:t>
        <w:br/>
        <w:t>- Upload (PC/camera)</w:t>
        <w:br/>
        <w:t>- Shortcuts: / (search), u (upload), n (next visit), p (print), c (certificate)</w:t>
      </w:r>
    </w:p>
    <w:p>
      <w:pPr>
        <w:pStyle w:val="Heading2"/>
      </w:pPr>
      <w:r>
        <w:t>10) Background Processes</w:t>
      </w:r>
    </w:p>
    <w:p>
      <w:r>
        <w:t>- Fetch/create visit on first activity</w:t>
        <w:br/>
        <w:t>- Auto-close open visits end of clinic day</w:t>
        <w:br/>
        <w:t>- POS sync attaches to today’s visit</w:t>
        <w:br/>
        <w:t>- Network folder ingest</w:t>
        <w:br/>
        <w:t>- IMAP/WhatsApp report intake</w:t>
      </w:r>
    </w:p>
    <w:p>
      <w:pPr>
        <w:pStyle w:val="Heading2"/>
      </w:pPr>
      <w:r>
        <w:t>11) Permissions</w:t>
      </w:r>
    </w:p>
    <w:p>
      <w:r>
        <w:t>- Front desk: upload, preventive, next visit, see POS, limited notes</w:t>
        <w:br/>
        <w:t>- Doctor: above + edit notes, reprint, certificates</w:t>
        <w:br/>
        <w:t>- Admin: full control, move/delete docs, merge, add pets, edit owner/pet</w:t>
      </w:r>
    </w:p>
    <w:p>
      <w:pPr>
        <w:pStyle w:val="Heading2"/>
      </w:pPr>
      <w:r>
        <w:t>12) Performance &amp; UX</w:t>
      </w:r>
    </w:p>
    <w:p>
      <w:r>
        <w:t>- Lazy-load thumbnails, pre-generate previews</w:t>
        <w:br/>
        <w:t>- Pagination/infinite scroll for docs</w:t>
        <w:br/>
        <w:t>- Fast keyboard shortcuts</w:t>
        <w:br/>
        <w:t>- Accessibility for touchscreen PCs</w:t>
      </w:r>
    </w:p>
    <w:p>
      <w:pPr>
        <w:pStyle w:val="Heading2"/>
      </w:pPr>
      <w:r>
        <w:t>13) Minimal API Endpoints</w:t>
      </w:r>
    </w:p>
    <w:p>
      <w:r>
        <w:t>- GET /api/pets/{unique_id}/dashboard</w:t>
        <w:br/>
        <w:t>- GET /api/pets/{unique_id}/visits</w:t>
        <w:br/>
        <w:t>- POST /api/visits/{visit_id}/files</w:t>
        <w:br/>
        <w:t>- POST /api/preventive/events</w:t>
        <w:br/>
        <w:t>- GET /api/visits/{visit_id}/pos</w:t>
        <w:br/>
        <w:t>- PATCH /api/visits/{visit_id}</w:t>
        <w:br/>
        <w:t>- POST /api/visits/{visit_id}/new</w:t>
        <w:br/>
        <w:t>- POST /api/certificates/preview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